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Heading1"/>
      </w:pPr>
      <w:r>
        <w:t>二级标题</w:t>
      </w:r>
    </w:p>
    <w:p>
      <w:pPr>
        <w:pStyle w:val="Heading2"/>
      </w:pPr>
      <w:r>
        <w:t>二级标题</w:t>
      </w:r>
    </w:p>
    <w:p>
      <w:r>
        <w:t>添加了文本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